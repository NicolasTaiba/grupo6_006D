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D4FAF6" w14:textId="76B93DE8" w:rsidR="008964D9" w:rsidRPr="00A359D6" w:rsidRDefault="00000000" w:rsidP="00A359D6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359D6">
        <w:rPr>
          <w:rFonts w:ascii="Arial" w:hAnsi="Arial" w:cs="Arial"/>
          <w:b/>
          <w:bCs/>
          <w:sz w:val="24"/>
          <w:szCs w:val="24"/>
        </w:rPr>
        <w:t>Sprint Planning y Sprint Backlog Sprint 1</w:t>
      </w:r>
    </w:p>
    <w:p w14:paraId="22AC8DDB" w14:textId="0834D6D6" w:rsidR="008964D9" w:rsidRPr="00A359D6" w:rsidRDefault="00A359D6" w:rsidP="00A359D6">
      <w:pPr>
        <w:jc w:val="both"/>
        <w:rPr>
          <w:rFonts w:ascii="Arial" w:hAnsi="Arial" w:cs="Arial"/>
          <w:b/>
          <w:bCs/>
          <w:sz w:val="24"/>
          <w:szCs w:val="24"/>
          <w:lang w:val="es-CL"/>
        </w:rPr>
      </w:pPr>
      <w:r w:rsidRPr="00A359D6">
        <w:rPr>
          <w:rFonts w:ascii="Arial" w:hAnsi="Arial" w:cs="Arial"/>
          <w:b/>
          <w:bCs/>
          <w:sz w:val="24"/>
          <w:szCs w:val="24"/>
          <w:lang w:val="es-CL"/>
        </w:rPr>
        <w:t>SPRINT PLANNING - SPRINT 1</w:t>
      </w:r>
    </w:p>
    <w:p w14:paraId="50CABFE8" w14:textId="77777777" w:rsidR="008964D9" w:rsidRPr="00A359D6" w:rsidRDefault="00000000" w:rsidP="00A359D6">
      <w:pPr>
        <w:jc w:val="both"/>
        <w:rPr>
          <w:rFonts w:ascii="Arial" w:hAnsi="Arial" w:cs="Arial"/>
          <w:lang w:val="es-CL"/>
        </w:rPr>
      </w:pPr>
      <w:r w:rsidRPr="00A359D6">
        <w:rPr>
          <w:rFonts w:ascii="Arial" w:hAnsi="Arial" w:cs="Arial"/>
          <w:lang w:val="es-CL"/>
        </w:rPr>
        <w:t>En la planificación de Sprint se ha definido qué se va a entregar en el Sprint 1 y cómo se logrará este trabajo.</w:t>
      </w:r>
    </w:p>
    <w:p w14:paraId="0D310DB6" w14:textId="3CA0B20F" w:rsidR="008964D9" w:rsidRPr="00A359D6" w:rsidRDefault="00A359D6" w:rsidP="00A359D6">
      <w:pPr>
        <w:jc w:val="both"/>
        <w:rPr>
          <w:rFonts w:ascii="Arial" w:hAnsi="Arial" w:cs="Arial"/>
          <w:b/>
          <w:bCs/>
          <w:sz w:val="24"/>
          <w:szCs w:val="24"/>
          <w:lang w:val="es-CL"/>
        </w:rPr>
      </w:pPr>
      <w:r w:rsidRPr="00A359D6">
        <w:rPr>
          <w:rFonts w:ascii="Arial" w:hAnsi="Arial" w:cs="Arial"/>
          <w:b/>
          <w:bCs/>
          <w:sz w:val="24"/>
          <w:szCs w:val="24"/>
          <w:lang w:val="es-CL"/>
        </w:rPr>
        <w:t>HISTORIAS DE USUARIO PARA SPRINT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8964D9" w:rsidRPr="00A359D6" w14:paraId="6BA41B45" w14:textId="77777777" w:rsidTr="00A359D6">
        <w:trPr>
          <w:trHeight w:val="349"/>
        </w:trPr>
        <w:tc>
          <w:tcPr>
            <w:tcW w:w="4320" w:type="dxa"/>
          </w:tcPr>
          <w:p w14:paraId="2DE7BE35" w14:textId="0F69458C" w:rsidR="008964D9" w:rsidRPr="00A359D6" w:rsidRDefault="00A359D6" w:rsidP="00A359D6">
            <w:pPr>
              <w:jc w:val="both"/>
              <w:rPr>
                <w:rFonts w:ascii="Arial" w:hAnsi="Arial" w:cs="Arial"/>
                <w:b/>
                <w:bCs/>
              </w:rPr>
            </w:pPr>
            <w:r w:rsidRPr="00A359D6">
              <w:rPr>
                <w:rFonts w:ascii="Arial" w:hAnsi="Arial" w:cs="Arial"/>
                <w:b/>
                <w:bCs/>
              </w:rPr>
              <w:t>NÚMERO</w:t>
            </w:r>
          </w:p>
        </w:tc>
        <w:tc>
          <w:tcPr>
            <w:tcW w:w="4320" w:type="dxa"/>
          </w:tcPr>
          <w:p w14:paraId="2E78CED9" w14:textId="40EAAD20" w:rsidR="008964D9" w:rsidRPr="00A359D6" w:rsidRDefault="00A359D6" w:rsidP="00A359D6">
            <w:pPr>
              <w:jc w:val="both"/>
              <w:rPr>
                <w:rFonts w:ascii="Arial" w:hAnsi="Arial" w:cs="Arial"/>
                <w:b/>
                <w:bCs/>
              </w:rPr>
            </w:pPr>
            <w:r w:rsidRPr="00A359D6">
              <w:rPr>
                <w:rFonts w:ascii="Arial" w:hAnsi="Arial" w:cs="Arial"/>
                <w:b/>
                <w:bCs/>
              </w:rPr>
              <w:t>HISTORIA DE USUARIO</w:t>
            </w:r>
          </w:p>
        </w:tc>
      </w:tr>
      <w:tr w:rsidR="008964D9" w:rsidRPr="00A359D6" w14:paraId="55414E17" w14:textId="77777777">
        <w:tc>
          <w:tcPr>
            <w:tcW w:w="4320" w:type="dxa"/>
          </w:tcPr>
          <w:p w14:paraId="11B70800" w14:textId="77777777" w:rsidR="008964D9" w:rsidRPr="00A359D6" w:rsidRDefault="00000000" w:rsidP="00A359D6">
            <w:pPr>
              <w:jc w:val="both"/>
              <w:rPr>
                <w:rFonts w:ascii="Arial" w:hAnsi="Arial" w:cs="Arial"/>
              </w:rPr>
            </w:pPr>
            <w:r w:rsidRPr="00A359D6">
              <w:rPr>
                <w:rFonts w:ascii="Arial" w:hAnsi="Arial" w:cs="Arial"/>
              </w:rPr>
              <w:t>E01-H01</w:t>
            </w:r>
          </w:p>
        </w:tc>
        <w:tc>
          <w:tcPr>
            <w:tcW w:w="4320" w:type="dxa"/>
          </w:tcPr>
          <w:p w14:paraId="35BAAB10" w14:textId="77777777" w:rsidR="008964D9" w:rsidRPr="00A359D6" w:rsidRDefault="00000000" w:rsidP="00A359D6">
            <w:pPr>
              <w:jc w:val="both"/>
              <w:rPr>
                <w:rFonts w:ascii="Arial" w:hAnsi="Arial" w:cs="Arial"/>
                <w:lang w:val="es-CL"/>
              </w:rPr>
            </w:pPr>
            <w:r w:rsidRPr="00A359D6">
              <w:rPr>
                <w:rFonts w:ascii="Arial" w:hAnsi="Arial" w:cs="Arial"/>
                <w:lang w:val="es-CL"/>
              </w:rPr>
              <w:t>Como cliente quiero registrar mis datos en el sistema para poder acceder a todas las funcionalidades y servicios que se ofrecen.</w:t>
            </w:r>
          </w:p>
        </w:tc>
      </w:tr>
      <w:tr w:rsidR="008964D9" w:rsidRPr="00A359D6" w14:paraId="112A500E" w14:textId="77777777">
        <w:tc>
          <w:tcPr>
            <w:tcW w:w="4320" w:type="dxa"/>
          </w:tcPr>
          <w:p w14:paraId="455DBAEC" w14:textId="77777777" w:rsidR="008964D9" w:rsidRPr="00A359D6" w:rsidRDefault="00000000" w:rsidP="00A359D6">
            <w:pPr>
              <w:jc w:val="both"/>
              <w:rPr>
                <w:rFonts w:ascii="Arial" w:hAnsi="Arial" w:cs="Arial"/>
              </w:rPr>
            </w:pPr>
            <w:r w:rsidRPr="00A359D6">
              <w:rPr>
                <w:rFonts w:ascii="Arial" w:hAnsi="Arial" w:cs="Arial"/>
              </w:rPr>
              <w:t>E02-H02</w:t>
            </w:r>
          </w:p>
        </w:tc>
        <w:tc>
          <w:tcPr>
            <w:tcW w:w="4320" w:type="dxa"/>
          </w:tcPr>
          <w:p w14:paraId="37D8BF29" w14:textId="77777777" w:rsidR="008964D9" w:rsidRPr="00A359D6" w:rsidRDefault="00000000" w:rsidP="00A359D6">
            <w:pPr>
              <w:jc w:val="both"/>
              <w:rPr>
                <w:rFonts w:ascii="Arial" w:hAnsi="Arial" w:cs="Arial"/>
                <w:lang w:val="es-CL"/>
              </w:rPr>
            </w:pPr>
            <w:r w:rsidRPr="00A359D6">
              <w:rPr>
                <w:rFonts w:ascii="Arial" w:hAnsi="Arial" w:cs="Arial"/>
                <w:lang w:val="es-CL"/>
              </w:rPr>
              <w:t>Como cliente quiero buscar un vehículo que cumpla con ciertos requisitos para encontrar fácilmente una opción que se adapte a mis necesidades.</w:t>
            </w:r>
          </w:p>
        </w:tc>
      </w:tr>
      <w:tr w:rsidR="008964D9" w:rsidRPr="00A359D6" w14:paraId="1BF6146C" w14:textId="77777777">
        <w:tc>
          <w:tcPr>
            <w:tcW w:w="4320" w:type="dxa"/>
          </w:tcPr>
          <w:p w14:paraId="1F4DD97E" w14:textId="77777777" w:rsidR="008964D9" w:rsidRPr="00A359D6" w:rsidRDefault="00000000" w:rsidP="00A359D6">
            <w:pPr>
              <w:jc w:val="both"/>
              <w:rPr>
                <w:rFonts w:ascii="Arial" w:hAnsi="Arial" w:cs="Arial"/>
              </w:rPr>
            </w:pPr>
            <w:r w:rsidRPr="00A359D6">
              <w:rPr>
                <w:rFonts w:ascii="Arial" w:hAnsi="Arial" w:cs="Arial"/>
              </w:rPr>
              <w:t>E02-H03</w:t>
            </w:r>
          </w:p>
        </w:tc>
        <w:tc>
          <w:tcPr>
            <w:tcW w:w="4320" w:type="dxa"/>
          </w:tcPr>
          <w:p w14:paraId="089D774A" w14:textId="77777777" w:rsidR="008964D9" w:rsidRPr="00A359D6" w:rsidRDefault="00000000" w:rsidP="00A359D6">
            <w:pPr>
              <w:jc w:val="both"/>
              <w:rPr>
                <w:rFonts w:ascii="Arial" w:hAnsi="Arial" w:cs="Arial"/>
                <w:lang w:val="es-CL"/>
              </w:rPr>
            </w:pPr>
            <w:r w:rsidRPr="00A359D6">
              <w:rPr>
                <w:rFonts w:ascii="Arial" w:hAnsi="Arial" w:cs="Arial"/>
                <w:lang w:val="es-CL"/>
              </w:rPr>
              <w:t>Como administrador quiero visualizar el inventario de vehículos en el sistema para gestionar la disponibilidad y el estado de los vehículos en tiempo real.</w:t>
            </w:r>
          </w:p>
        </w:tc>
      </w:tr>
      <w:tr w:rsidR="008964D9" w:rsidRPr="00A359D6" w14:paraId="67EA2F27" w14:textId="77777777">
        <w:tc>
          <w:tcPr>
            <w:tcW w:w="4320" w:type="dxa"/>
          </w:tcPr>
          <w:p w14:paraId="4A7A3219" w14:textId="77777777" w:rsidR="008964D9" w:rsidRPr="00A359D6" w:rsidRDefault="00000000" w:rsidP="00A359D6">
            <w:pPr>
              <w:jc w:val="both"/>
              <w:rPr>
                <w:rFonts w:ascii="Arial" w:hAnsi="Arial" w:cs="Arial"/>
              </w:rPr>
            </w:pPr>
            <w:r w:rsidRPr="00A359D6">
              <w:rPr>
                <w:rFonts w:ascii="Arial" w:hAnsi="Arial" w:cs="Arial"/>
              </w:rPr>
              <w:t>E02-H04</w:t>
            </w:r>
          </w:p>
        </w:tc>
        <w:tc>
          <w:tcPr>
            <w:tcW w:w="4320" w:type="dxa"/>
          </w:tcPr>
          <w:p w14:paraId="4CE0D222" w14:textId="77777777" w:rsidR="008964D9" w:rsidRPr="00A359D6" w:rsidRDefault="00000000" w:rsidP="00A359D6">
            <w:pPr>
              <w:jc w:val="both"/>
              <w:rPr>
                <w:rFonts w:ascii="Arial" w:hAnsi="Arial" w:cs="Arial"/>
                <w:lang w:val="es-CL"/>
              </w:rPr>
            </w:pPr>
            <w:r w:rsidRPr="00A359D6">
              <w:rPr>
                <w:rFonts w:ascii="Arial" w:hAnsi="Arial" w:cs="Arial"/>
                <w:lang w:val="es-CL"/>
              </w:rPr>
              <w:t>Como administrador quiero mostrar el estado de los vehículos para tener una vista clara de cuáles están disponibles, en servicio o vendidos.</w:t>
            </w:r>
          </w:p>
        </w:tc>
      </w:tr>
      <w:tr w:rsidR="008964D9" w:rsidRPr="00A359D6" w14:paraId="074B2D48" w14:textId="77777777">
        <w:tc>
          <w:tcPr>
            <w:tcW w:w="4320" w:type="dxa"/>
          </w:tcPr>
          <w:p w14:paraId="1E1FCBFA" w14:textId="77777777" w:rsidR="008964D9" w:rsidRPr="00A359D6" w:rsidRDefault="00000000" w:rsidP="00A359D6">
            <w:pPr>
              <w:jc w:val="both"/>
              <w:rPr>
                <w:rFonts w:ascii="Arial" w:hAnsi="Arial" w:cs="Arial"/>
              </w:rPr>
            </w:pPr>
            <w:r w:rsidRPr="00A359D6">
              <w:rPr>
                <w:rFonts w:ascii="Arial" w:hAnsi="Arial" w:cs="Arial"/>
              </w:rPr>
              <w:t>E02-H05</w:t>
            </w:r>
          </w:p>
        </w:tc>
        <w:tc>
          <w:tcPr>
            <w:tcW w:w="4320" w:type="dxa"/>
          </w:tcPr>
          <w:p w14:paraId="44E1035F" w14:textId="77777777" w:rsidR="008964D9" w:rsidRPr="00A359D6" w:rsidRDefault="00000000" w:rsidP="00A359D6">
            <w:pPr>
              <w:jc w:val="both"/>
              <w:rPr>
                <w:rFonts w:ascii="Arial" w:hAnsi="Arial" w:cs="Arial"/>
                <w:lang w:val="es-CL"/>
              </w:rPr>
            </w:pPr>
            <w:r w:rsidRPr="00A359D6">
              <w:rPr>
                <w:rFonts w:ascii="Arial" w:hAnsi="Arial" w:cs="Arial"/>
                <w:lang w:val="es-CL"/>
              </w:rPr>
              <w:t>Como administrador quiero crear nuevos vehículos en el sistema para actualizar la lista de inventario y ofrecer nuevas opciones a los clientes.</w:t>
            </w:r>
          </w:p>
        </w:tc>
      </w:tr>
    </w:tbl>
    <w:p w14:paraId="6A14C77F" w14:textId="633266C8" w:rsidR="008964D9" w:rsidRPr="00A359D6" w:rsidRDefault="00A359D6" w:rsidP="00A359D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359D6">
        <w:rPr>
          <w:rFonts w:ascii="Arial" w:hAnsi="Arial" w:cs="Arial"/>
          <w:b/>
          <w:bCs/>
          <w:sz w:val="24"/>
          <w:szCs w:val="24"/>
        </w:rPr>
        <w:t>HU Y PRIORIDADES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8964D9" w:rsidRPr="00A359D6" w14:paraId="1592B3CF" w14:textId="77777777">
        <w:tc>
          <w:tcPr>
            <w:tcW w:w="4320" w:type="dxa"/>
          </w:tcPr>
          <w:p w14:paraId="3A3630A6" w14:textId="08BCC2AA" w:rsidR="008964D9" w:rsidRPr="00A359D6" w:rsidRDefault="00A359D6" w:rsidP="00A359D6">
            <w:pPr>
              <w:jc w:val="both"/>
              <w:rPr>
                <w:rFonts w:ascii="Arial" w:hAnsi="Arial" w:cs="Arial"/>
                <w:b/>
                <w:bCs/>
              </w:rPr>
            </w:pPr>
            <w:r w:rsidRPr="00A359D6">
              <w:rPr>
                <w:rFonts w:ascii="Arial" w:hAnsi="Arial" w:cs="Arial"/>
                <w:b/>
                <w:bCs/>
              </w:rPr>
              <w:t>HU</w:t>
            </w:r>
          </w:p>
        </w:tc>
        <w:tc>
          <w:tcPr>
            <w:tcW w:w="4320" w:type="dxa"/>
          </w:tcPr>
          <w:p w14:paraId="4BF51E28" w14:textId="16AEEA61" w:rsidR="008964D9" w:rsidRPr="00A359D6" w:rsidRDefault="00A359D6" w:rsidP="00A359D6">
            <w:pPr>
              <w:jc w:val="both"/>
              <w:rPr>
                <w:rFonts w:ascii="Arial" w:hAnsi="Arial" w:cs="Arial"/>
                <w:b/>
                <w:bCs/>
              </w:rPr>
            </w:pPr>
            <w:r w:rsidRPr="00A359D6">
              <w:rPr>
                <w:rFonts w:ascii="Arial" w:hAnsi="Arial" w:cs="Arial"/>
                <w:b/>
                <w:bCs/>
              </w:rPr>
              <w:t>PRIORIDAD</w:t>
            </w:r>
          </w:p>
        </w:tc>
      </w:tr>
      <w:tr w:rsidR="008964D9" w:rsidRPr="00A359D6" w14:paraId="7209FEDD" w14:textId="77777777">
        <w:tc>
          <w:tcPr>
            <w:tcW w:w="4320" w:type="dxa"/>
          </w:tcPr>
          <w:p w14:paraId="3808C66B" w14:textId="77777777" w:rsidR="008964D9" w:rsidRPr="00A359D6" w:rsidRDefault="00000000" w:rsidP="00A359D6">
            <w:pPr>
              <w:jc w:val="both"/>
              <w:rPr>
                <w:rFonts w:ascii="Arial" w:hAnsi="Arial" w:cs="Arial"/>
              </w:rPr>
            </w:pPr>
            <w:r w:rsidRPr="00A359D6">
              <w:rPr>
                <w:rFonts w:ascii="Arial" w:hAnsi="Arial" w:cs="Arial"/>
              </w:rPr>
              <w:t>E01-H01</w:t>
            </w:r>
          </w:p>
        </w:tc>
        <w:tc>
          <w:tcPr>
            <w:tcW w:w="4320" w:type="dxa"/>
          </w:tcPr>
          <w:p w14:paraId="43B0D5E1" w14:textId="77777777" w:rsidR="008964D9" w:rsidRPr="00A359D6" w:rsidRDefault="00000000" w:rsidP="00A359D6">
            <w:pPr>
              <w:jc w:val="both"/>
              <w:rPr>
                <w:rFonts w:ascii="Arial" w:hAnsi="Arial" w:cs="Arial"/>
              </w:rPr>
            </w:pPr>
            <w:r w:rsidRPr="00A359D6">
              <w:rPr>
                <w:rFonts w:ascii="Arial" w:hAnsi="Arial" w:cs="Arial"/>
              </w:rPr>
              <w:t>1</w:t>
            </w:r>
          </w:p>
        </w:tc>
      </w:tr>
      <w:tr w:rsidR="008964D9" w:rsidRPr="00A359D6" w14:paraId="52C1F9BE" w14:textId="77777777">
        <w:tc>
          <w:tcPr>
            <w:tcW w:w="4320" w:type="dxa"/>
          </w:tcPr>
          <w:p w14:paraId="0483543B" w14:textId="77777777" w:rsidR="008964D9" w:rsidRPr="00A359D6" w:rsidRDefault="00000000" w:rsidP="00A359D6">
            <w:pPr>
              <w:jc w:val="both"/>
              <w:rPr>
                <w:rFonts w:ascii="Arial" w:hAnsi="Arial" w:cs="Arial"/>
              </w:rPr>
            </w:pPr>
            <w:r w:rsidRPr="00A359D6">
              <w:rPr>
                <w:rFonts w:ascii="Arial" w:hAnsi="Arial" w:cs="Arial"/>
              </w:rPr>
              <w:t>E02-H02</w:t>
            </w:r>
          </w:p>
        </w:tc>
        <w:tc>
          <w:tcPr>
            <w:tcW w:w="4320" w:type="dxa"/>
          </w:tcPr>
          <w:p w14:paraId="3D431D25" w14:textId="77777777" w:rsidR="008964D9" w:rsidRPr="00A359D6" w:rsidRDefault="00000000" w:rsidP="00A359D6">
            <w:pPr>
              <w:jc w:val="both"/>
              <w:rPr>
                <w:rFonts w:ascii="Arial" w:hAnsi="Arial" w:cs="Arial"/>
              </w:rPr>
            </w:pPr>
            <w:r w:rsidRPr="00A359D6">
              <w:rPr>
                <w:rFonts w:ascii="Arial" w:hAnsi="Arial" w:cs="Arial"/>
              </w:rPr>
              <w:t>2</w:t>
            </w:r>
          </w:p>
        </w:tc>
      </w:tr>
      <w:tr w:rsidR="008964D9" w:rsidRPr="00A359D6" w14:paraId="34131208" w14:textId="77777777">
        <w:tc>
          <w:tcPr>
            <w:tcW w:w="4320" w:type="dxa"/>
          </w:tcPr>
          <w:p w14:paraId="7696DE0A" w14:textId="77777777" w:rsidR="008964D9" w:rsidRPr="00A359D6" w:rsidRDefault="00000000" w:rsidP="00A359D6">
            <w:pPr>
              <w:jc w:val="both"/>
              <w:rPr>
                <w:rFonts w:ascii="Arial" w:hAnsi="Arial" w:cs="Arial"/>
              </w:rPr>
            </w:pPr>
            <w:r w:rsidRPr="00A359D6">
              <w:rPr>
                <w:rFonts w:ascii="Arial" w:hAnsi="Arial" w:cs="Arial"/>
              </w:rPr>
              <w:t>E02-H03</w:t>
            </w:r>
          </w:p>
        </w:tc>
        <w:tc>
          <w:tcPr>
            <w:tcW w:w="4320" w:type="dxa"/>
          </w:tcPr>
          <w:p w14:paraId="14D114AE" w14:textId="77777777" w:rsidR="008964D9" w:rsidRPr="00A359D6" w:rsidRDefault="00000000" w:rsidP="00A359D6">
            <w:pPr>
              <w:jc w:val="both"/>
              <w:rPr>
                <w:rFonts w:ascii="Arial" w:hAnsi="Arial" w:cs="Arial"/>
              </w:rPr>
            </w:pPr>
            <w:r w:rsidRPr="00A359D6">
              <w:rPr>
                <w:rFonts w:ascii="Arial" w:hAnsi="Arial" w:cs="Arial"/>
              </w:rPr>
              <w:t>2</w:t>
            </w:r>
          </w:p>
        </w:tc>
      </w:tr>
      <w:tr w:rsidR="008964D9" w:rsidRPr="00A359D6" w14:paraId="0D2CA4EA" w14:textId="77777777">
        <w:tc>
          <w:tcPr>
            <w:tcW w:w="4320" w:type="dxa"/>
          </w:tcPr>
          <w:p w14:paraId="5AA786EF" w14:textId="77777777" w:rsidR="008964D9" w:rsidRPr="00A359D6" w:rsidRDefault="00000000" w:rsidP="00A359D6">
            <w:pPr>
              <w:jc w:val="both"/>
              <w:rPr>
                <w:rFonts w:ascii="Arial" w:hAnsi="Arial" w:cs="Arial"/>
              </w:rPr>
            </w:pPr>
            <w:r w:rsidRPr="00A359D6">
              <w:rPr>
                <w:rFonts w:ascii="Arial" w:hAnsi="Arial" w:cs="Arial"/>
              </w:rPr>
              <w:t>E02-H04</w:t>
            </w:r>
          </w:p>
        </w:tc>
        <w:tc>
          <w:tcPr>
            <w:tcW w:w="4320" w:type="dxa"/>
          </w:tcPr>
          <w:p w14:paraId="67F06A58" w14:textId="77777777" w:rsidR="008964D9" w:rsidRPr="00A359D6" w:rsidRDefault="00000000" w:rsidP="00A359D6">
            <w:pPr>
              <w:jc w:val="both"/>
              <w:rPr>
                <w:rFonts w:ascii="Arial" w:hAnsi="Arial" w:cs="Arial"/>
              </w:rPr>
            </w:pPr>
            <w:r w:rsidRPr="00A359D6">
              <w:rPr>
                <w:rFonts w:ascii="Arial" w:hAnsi="Arial" w:cs="Arial"/>
              </w:rPr>
              <w:t>3</w:t>
            </w:r>
          </w:p>
        </w:tc>
      </w:tr>
      <w:tr w:rsidR="008964D9" w:rsidRPr="00A359D6" w14:paraId="25BFA292" w14:textId="77777777">
        <w:tc>
          <w:tcPr>
            <w:tcW w:w="4320" w:type="dxa"/>
          </w:tcPr>
          <w:p w14:paraId="04BF4A8D" w14:textId="77777777" w:rsidR="008964D9" w:rsidRPr="00A359D6" w:rsidRDefault="00000000" w:rsidP="00A359D6">
            <w:pPr>
              <w:jc w:val="both"/>
              <w:rPr>
                <w:rFonts w:ascii="Arial" w:hAnsi="Arial" w:cs="Arial"/>
              </w:rPr>
            </w:pPr>
            <w:r w:rsidRPr="00A359D6">
              <w:rPr>
                <w:rFonts w:ascii="Arial" w:hAnsi="Arial" w:cs="Arial"/>
              </w:rPr>
              <w:t>E02-H05</w:t>
            </w:r>
          </w:p>
        </w:tc>
        <w:tc>
          <w:tcPr>
            <w:tcW w:w="4320" w:type="dxa"/>
          </w:tcPr>
          <w:p w14:paraId="399BB6C6" w14:textId="77777777" w:rsidR="008964D9" w:rsidRPr="00A359D6" w:rsidRDefault="00000000" w:rsidP="00A359D6">
            <w:pPr>
              <w:jc w:val="both"/>
              <w:rPr>
                <w:rFonts w:ascii="Arial" w:hAnsi="Arial" w:cs="Arial"/>
              </w:rPr>
            </w:pPr>
            <w:r w:rsidRPr="00A359D6">
              <w:rPr>
                <w:rFonts w:ascii="Arial" w:hAnsi="Arial" w:cs="Arial"/>
              </w:rPr>
              <w:t>4</w:t>
            </w:r>
          </w:p>
        </w:tc>
      </w:tr>
    </w:tbl>
    <w:p w14:paraId="68F098C1" w14:textId="77777777" w:rsidR="00A359D6" w:rsidRPr="00A359D6" w:rsidRDefault="00A359D6" w:rsidP="00A359D6">
      <w:pPr>
        <w:pStyle w:val="Ttulo1"/>
        <w:jc w:val="both"/>
        <w:rPr>
          <w:rFonts w:ascii="Arial" w:hAnsi="Arial" w:cs="Arial"/>
        </w:rPr>
      </w:pPr>
    </w:p>
    <w:p w14:paraId="1FC2E5DE" w14:textId="77777777" w:rsidR="00A359D6" w:rsidRDefault="00A359D6" w:rsidP="00A359D6">
      <w:pPr>
        <w:pStyle w:val="Ttulo1"/>
        <w:jc w:val="both"/>
        <w:rPr>
          <w:rFonts w:ascii="Arial" w:hAnsi="Arial" w:cs="Arial"/>
        </w:rPr>
      </w:pPr>
    </w:p>
    <w:p w14:paraId="2ABFF68A" w14:textId="77777777" w:rsidR="00A359D6" w:rsidRDefault="00A359D6" w:rsidP="00A359D6">
      <w:pPr>
        <w:jc w:val="both"/>
      </w:pPr>
    </w:p>
    <w:p w14:paraId="3EC12CAE" w14:textId="77777777" w:rsidR="00A359D6" w:rsidRDefault="00A359D6" w:rsidP="00A359D6">
      <w:pPr>
        <w:jc w:val="both"/>
      </w:pPr>
    </w:p>
    <w:p w14:paraId="7554D73B" w14:textId="77777777" w:rsidR="00A359D6" w:rsidRPr="00A359D6" w:rsidRDefault="00A359D6" w:rsidP="00A359D6">
      <w:pPr>
        <w:jc w:val="both"/>
      </w:pPr>
    </w:p>
    <w:p w14:paraId="43CC904F" w14:textId="7E867DFB" w:rsidR="008964D9" w:rsidRPr="00A359D6" w:rsidRDefault="00A359D6" w:rsidP="00A359D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359D6">
        <w:rPr>
          <w:rFonts w:ascii="Arial" w:hAnsi="Arial" w:cs="Arial"/>
          <w:b/>
          <w:bCs/>
          <w:sz w:val="24"/>
          <w:szCs w:val="24"/>
        </w:rPr>
        <w:lastRenderedPageBreak/>
        <w:t>BACKLOG DEL SPRINT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40"/>
        <w:gridCol w:w="1574"/>
        <w:gridCol w:w="1501"/>
        <w:gridCol w:w="1440"/>
        <w:gridCol w:w="1451"/>
        <w:gridCol w:w="1440"/>
      </w:tblGrid>
      <w:tr w:rsidR="008964D9" w:rsidRPr="00A359D6" w14:paraId="226D9E8E" w14:textId="77777777">
        <w:tc>
          <w:tcPr>
            <w:tcW w:w="1440" w:type="dxa"/>
          </w:tcPr>
          <w:p w14:paraId="19C8F54D" w14:textId="1C4CF698" w:rsidR="008964D9" w:rsidRPr="00A359D6" w:rsidRDefault="00A359D6" w:rsidP="00A359D6">
            <w:pPr>
              <w:jc w:val="both"/>
              <w:rPr>
                <w:rFonts w:ascii="Arial" w:hAnsi="Arial" w:cs="Arial"/>
                <w:b/>
                <w:bCs/>
              </w:rPr>
            </w:pPr>
            <w:r w:rsidRPr="00A359D6">
              <w:rPr>
                <w:rFonts w:ascii="Arial" w:hAnsi="Arial" w:cs="Arial"/>
                <w:b/>
                <w:bCs/>
              </w:rPr>
              <w:t>ID</w:t>
            </w:r>
          </w:p>
        </w:tc>
        <w:tc>
          <w:tcPr>
            <w:tcW w:w="1440" w:type="dxa"/>
          </w:tcPr>
          <w:p w14:paraId="4D775334" w14:textId="5062A8A0" w:rsidR="008964D9" w:rsidRPr="00A359D6" w:rsidRDefault="00A359D6" w:rsidP="00A359D6">
            <w:pPr>
              <w:jc w:val="both"/>
              <w:rPr>
                <w:rFonts w:ascii="Arial" w:hAnsi="Arial" w:cs="Arial"/>
                <w:b/>
                <w:bCs/>
              </w:rPr>
            </w:pPr>
            <w:r w:rsidRPr="00A359D6">
              <w:rPr>
                <w:rFonts w:ascii="Arial" w:hAnsi="Arial" w:cs="Arial"/>
                <w:b/>
                <w:bCs/>
              </w:rPr>
              <w:t>ROL</w:t>
            </w:r>
          </w:p>
        </w:tc>
        <w:tc>
          <w:tcPr>
            <w:tcW w:w="1440" w:type="dxa"/>
          </w:tcPr>
          <w:p w14:paraId="75BFCF9F" w14:textId="3DD7BC92" w:rsidR="008964D9" w:rsidRPr="00A359D6" w:rsidRDefault="00A359D6" w:rsidP="00A359D6">
            <w:pPr>
              <w:jc w:val="both"/>
              <w:rPr>
                <w:rFonts w:ascii="Arial" w:hAnsi="Arial" w:cs="Arial"/>
                <w:b/>
                <w:bCs/>
              </w:rPr>
            </w:pPr>
            <w:r w:rsidRPr="00A359D6">
              <w:rPr>
                <w:rFonts w:ascii="Arial" w:hAnsi="Arial" w:cs="Arial"/>
                <w:b/>
                <w:bCs/>
              </w:rPr>
              <w:t>HISTORIA DE USUARIO</w:t>
            </w:r>
          </w:p>
        </w:tc>
        <w:tc>
          <w:tcPr>
            <w:tcW w:w="1440" w:type="dxa"/>
          </w:tcPr>
          <w:p w14:paraId="5A8D0FE1" w14:textId="3606FDE1" w:rsidR="008964D9" w:rsidRPr="00A359D6" w:rsidRDefault="00A359D6" w:rsidP="00A359D6">
            <w:pPr>
              <w:jc w:val="both"/>
              <w:rPr>
                <w:rFonts w:ascii="Arial" w:hAnsi="Arial" w:cs="Arial"/>
                <w:b/>
                <w:bCs/>
              </w:rPr>
            </w:pPr>
            <w:r w:rsidRPr="00A359D6">
              <w:rPr>
                <w:rFonts w:ascii="Arial" w:hAnsi="Arial" w:cs="Arial"/>
                <w:b/>
                <w:bCs/>
              </w:rPr>
              <w:t>TALLA</w:t>
            </w:r>
          </w:p>
        </w:tc>
        <w:tc>
          <w:tcPr>
            <w:tcW w:w="1440" w:type="dxa"/>
          </w:tcPr>
          <w:p w14:paraId="70A71403" w14:textId="382A7BDB" w:rsidR="008964D9" w:rsidRPr="00A359D6" w:rsidRDefault="00A359D6" w:rsidP="00A359D6">
            <w:pPr>
              <w:jc w:val="both"/>
              <w:rPr>
                <w:rFonts w:ascii="Arial" w:hAnsi="Arial" w:cs="Arial"/>
                <w:b/>
                <w:bCs/>
              </w:rPr>
            </w:pPr>
            <w:r w:rsidRPr="00A359D6">
              <w:rPr>
                <w:rFonts w:ascii="Arial" w:hAnsi="Arial" w:cs="Arial"/>
                <w:b/>
                <w:bCs/>
              </w:rPr>
              <w:t>PRIORIDAD</w:t>
            </w:r>
          </w:p>
        </w:tc>
        <w:tc>
          <w:tcPr>
            <w:tcW w:w="1440" w:type="dxa"/>
          </w:tcPr>
          <w:p w14:paraId="54B798CC" w14:textId="6FE666A5" w:rsidR="008964D9" w:rsidRPr="00A359D6" w:rsidRDefault="00A359D6" w:rsidP="00A359D6">
            <w:pPr>
              <w:jc w:val="both"/>
              <w:rPr>
                <w:rFonts w:ascii="Arial" w:hAnsi="Arial" w:cs="Arial"/>
                <w:b/>
                <w:bCs/>
              </w:rPr>
            </w:pPr>
            <w:r w:rsidRPr="00A359D6">
              <w:rPr>
                <w:rFonts w:ascii="Arial" w:hAnsi="Arial" w:cs="Arial"/>
                <w:b/>
                <w:bCs/>
              </w:rPr>
              <w:t>PUNTOS</w:t>
            </w:r>
          </w:p>
        </w:tc>
      </w:tr>
      <w:tr w:rsidR="008964D9" w:rsidRPr="00A359D6" w14:paraId="4A9DFAE0" w14:textId="77777777">
        <w:tc>
          <w:tcPr>
            <w:tcW w:w="1440" w:type="dxa"/>
          </w:tcPr>
          <w:p w14:paraId="62687C42" w14:textId="77777777" w:rsidR="008964D9" w:rsidRPr="00A359D6" w:rsidRDefault="00000000" w:rsidP="00A359D6">
            <w:pPr>
              <w:jc w:val="both"/>
              <w:rPr>
                <w:rFonts w:ascii="Arial" w:hAnsi="Arial" w:cs="Arial"/>
              </w:rPr>
            </w:pPr>
            <w:r w:rsidRPr="00A359D6">
              <w:rPr>
                <w:rFonts w:ascii="Arial" w:hAnsi="Arial" w:cs="Arial"/>
              </w:rPr>
              <w:t>E01-H01</w:t>
            </w:r>
          </w:p>
        </w:tc>
        <w:tc>
          <w:tcPr>
            <w:tcW w:w="1440" w:type="dxa"/>
          </w:tcPr>
          <w:p w14:paraId="5D73E58A" w14:textId="77777777" w:rsidR="008964D9" w:rsidRPr="00A359D6" w:rsidRDefault="00000000" w:rsidP="00A359D6">
            <w:pPr>
              <w:jc w:val="both"/>
              <w:rPr>
                <w:rFonts w:ascii="Arial" w:hAnsi="Arial" w:cs="Arial"/>
              </w:rPr>
            </w:pPr>
            <w:r w:rsidRPr="00A359D6">
              <w:rPr>
                <w:rFonts w:ascii="Arial" w:hAnsi="Arial" w:cs="Arial"/>
              </w:rPr>
              <w:t>Cliente</w:t>
            </w:r>
          </w:p>
        </w:tc>
        <w:tc>
          <w:tcPr>
            <w:tcW w:w="1440" w:type="dxa"/>
          </w:tcPr>
          <w:p w14:paraId="4239B8BF" w14:textId="77777777" w:rsidR="008964D9" w:rsidRPr="00A359D6" w:rsidRDefault="00000000" w:rsidP="00A359D6">
            <w:pPr>
              <w:jc w:val="both"/>
              <w:rPr>
                <w:rFonts w:ascii="Arial" w:hAnsi="Arial" w:cs="Arial"/>
                <w:lang w:val="es-CL"/>
              </w:rPr>
            </w:pPr>
            <w:r w:rsidRPr="00A359D6">
              <w:rPr>
                <w:rFonts w:ascii="Arial" w:hAnsi="Arial" w:cs="Arial"/>
                <w:lang w:val="es-CL"/>
              </w:rPr>
              <w:t>Registro de clientes en el sistema</w:t>
            </w:r>
          </w:p>
        </w:tc>
        <w:tc>
          <w:tcPr>
            <w:tcW w:w="1440" w:type="dxa"/>
          </w:tcPr>
          <w:p w14:paraId="3B715A84" w14:textId="77777777" w:rsidR="008964D9" w:rsidRPr="00A359D6" w:rsidRDefault="00000000" w:rsidP="00A359D6">
            <w:pPr>
              <w:jc w:val="both"/>
              <w:rPr>
                <w:rFonts w:ascii="Arial" w:hAnsi="Arial" w:cs="Arial"/>
              </w:rPr>
            </w:pPr>
            <w:r w:rsidRPr="00A359D6">
              <w:rPr>
                <w:rFonts w:ascii="Arial" w:hAnsi="Arial" w:cs="Arial"/>
              </w:rPr>
              <w:t>XS</w:t>
            </w:r>
          </w:p>
        </w:tc>
        <w:tc>
          <w:tcPr>
            <w:tcW w:w="1440" w:type="dxa"/>
          </w:tcPr>
          <w:p w14:paraId="06AA5FB6" w14:textId="77777777" w:rsidR="008964D9" w:rsidRPr="00A359D6" w:rsidRDefault="00000000" w:rsidP="00A359D6">
            <w:pPr>
              <w:jc w:val="both"/>
              <w:rPr>
                <w:rFonts w:ascii="Arial" w:hAnsi="Arial" w:cs="Arial"/>
              </w:rPr>
            </w:pPr>
            <w:r w:rsidRPr="00A359D6">
              <w:rPr>
                <w:rFonts w:ascii="Arial" w:hAnsi="Arial" w:cs="Arial"/>
              </w:rPr>
              <w:t>1</w:t>
            </w:r>
          </w:p>
        </w:tc>
        <w:tc>
          <w:tcPr>
            <w:tcW w:w="1440" w:type="dxa"/>
          </w:tcPr>
          <w:p w14:paraId="51266FDB" w14:textId="77777777" w:rsidR="008964D9" w:rsidRPr="00A359D6" w:rsidRDefault="00000000" w:rsidP="00A359D6">
            <w:pPr>
              <w:jc w:val="both"/>
              <w:rPr>
                <w:rFonts w:ascii="Arial" w:hAnsi="Arial" w:cs="Arial"/>
              </w:rPr>
            </w:pPr>
            <w:r w:rsidRPr="00A359D6">
              <w:rPr>
                <w:rFonts w:ascii="Arial" w:hAnsi="Arial" w:cs="Arial"/>
              </w:rPr>
              <w:t>1</w:t>
            </w:r>
          </w:p>
        </w:tc>
      </w:tr>
      <w:tr w:rsidR="008964D9" w:rsidRPr="00A359D6" w14:paraId="7B89A654" w14:textId="77777777">
        <w:tc>
          <w:tcPr>
            <w:tcW w:w="1440" w:type="dxa"/>
          </w:tcPr>
          <w:p w14:paraId="29AE46CE" w14:textId="77777777" w:rsidR="008964D9" w:rsidRPr="00A359D6" w:rsidRDefault="00000000" w:rsidP="00A359D6">
            <w:pPr>
              <w:jc w:val="both"/>
              <w:rPr>
                <w:rFonts w:ascii="Arial" w:hAnsi="Arial" w:cs="Arial"/>
              </w:rPr>
            </w:pPr>
            <w:r w:rsidRPr="00A359D6">
              <w:rPr>
                <w:rFonts w:ascii="Arial" w:hAnsi="Arial" w:cs="Arial"/>
              </w:rPr>
              <w:t>E02-H02</w:t>
            </w:r>
          </w:p>
        </w:tc>
        <w:tc>
          <w:tcPr>
            <w:tcW w:w="1440" w:type="dxa"/>
          </w:tcPr>
          <w:p w14:paraId="1DDF281A" w14:textId="77777777" w:rsidR="008964D9" w:rsidRPr="00A359D6" w:rsidRDefault="00000000" w:rsidP="00A359D6">
            <w:pPr>
              <w:jc w:val="both"/>
              <w:rPr>
                <w:rFonts w:ascii="Arial" w:hAnsi="Arial" w:cs="Arial"/>
              </w:rPr>
            </w:pPr>
            <w:r w:rsidRPr="00A359D6">
              <w:rPr>
                <w:rFonts w:ascii="Arial" w:hAnsi="Arial" w:cs="Arial"/>
              </w:rPr>
              <w:t>Cliente</w:t>
            </w:r>
          </w:p>
        </w:tc>
        <w:tc>
          <w:tcPr>
            <w:tcW w:w="1440" w:type="dxa"/>
          </w:tcPr>
          <w:p w14:paraId="15122A11" w14:textId="77777777" w:rsidR="008964D9" w:rsidRPr="00A359D6" w:rsidRDefault="00000000" w:rsidP="00A359D6">
            <w:pPr>
              <w:jc w:val="both"/>
              <w:rPr>
                <w:rFonts w:ascii="Arial" w:hAnsi="Arial" w:cs="Arial"/>
                <w:lang w:val="es-CL"/>
              </w:rPr>
            </w:pPr>
            <w:r w:rsidRPr="00A359D6">
              <w:rPr>
                <w:rFonts w:ascii="Arial" w:hAnsi="Arial" w:cs="Arial"/>
                <w:lang w:val="es-CL"/>
              </w:rPr>
              <w:t>Cliente busca vehículo que cumpla con ciertos requisitos</w:t>
            </w:r>
          </w:p>
        </w:tc>
        <w:tc>
          <w:tcPr>
            <w:tcW w:w="1440" w:type="dxa"/>
          </w:tcPr>
          <w:p w14:paraId="74E47FA0" w14:textId="77777777" w:rsidR="008964D9" w:rsidRPr="00A359D6" w:rsidRDefault="00000000" w:rsidP="00A359D6">
            <w:pPr>
              <w:jc w:val="both"/>
              <w:rPr>
                <w:rFonts w:ascii="Arial" w:hAnsi="Arial" w:cs="Arial"/>
              </w:rPr>
            </w:pPr>
            <w:r w:rsidRPr="00A359D6">
              <w:rPr>
                <w:rFonts w:ascii="Arial" w:hAnsi="Arial" w:cs="Arial"/>
              </w:rPr>
              <w:t>M</w:t>
            </w:r>
          </w:p>
        </w:tc>
        <w:tc>
          <w:tcPr>
            <w:tcW w:w="1440" w:type="dxa"/>
          </w:tcPr>
          <w:p w14:paraId="7D0118D4" w14:textId="77777777" w:rsidR="008964D9" w:rsidRPr="00A359D6" w:rsidRDefault="00000000" w:rsidP="00A359D6">
            <w:pPr>
              <w:jc w:val="both"/>
              <w:rPr>
                <w:rFonts w:ascii="Arial" w:hAnsi="Arial" w:cs="Arial"/>
              </w:rPr>
            </w:pPr>
            <w:r w:rsidRPr="00A359D6">
              <w:rPr>
                <w:rFonts w:ascii="Arial" w:hAnsi="Arial" w:cs="Arial"/>
              </w:rPr>
              <w:t>2</w:t>
            </w:r>
          </w:p>
        </w:tc>
        <w:tc>
          <w:tcPr>
            <w:tcW w:w="1440" w:type="dxa"/>
          </w:tcPr>
          <w:p w14:paraId="2E227906" w14:textId="77777777" w:rsidR="008964D9" w:rsidRPr="00A359D6" w:rsidRDefault="00000000" w:rsidP="00A359D6">
            <w:pPr>
              <w:jc w:val="both"/>
              <w:rPr>
                <w:rFonts w:ascii="Arial" w:hAnsi="Arial" w:cs="Arial"/>
              </w:rPr>
            </w:pPr>
            <w:r w:rsidRPr="00A359D6">
              <w:rPr>
                <w:rFonts w:ascii="Arial" w:hAnsi="Arial" w:cs="Arial"/>
              </w:rPr>
              <w:t>5</w:t>
            </w:r>
          </w:p>
        </w:tc>
      </w:tr>
      <w:tr w:rsidR="008964D9" w:rsidRPr="00A359D6" w14:paraId="52982CE3" w14:textId="77777777">
        <w:tc>
          <w:tcPr>
            <w:tcW w:w="1440" w:type="dxa"/>
          </w:tcPr>
          <w:p w14:paraId="6ABEEBD5" w14:textId="77777777" w:rsidR="008964D9" w:rsidRPr="00A359D6" w:rsidRDefault="00000000" w:rsidP="00A359D6">
            <w:pPr>
              <w:jc w:val="both"/>
              <w:rPr>
                <w:rFonts w:ascii="Arial" w:hAnsi="Arial" w:cs="Arial"/>
              </w:rPr>
            </w:pPr>
            <w:r w:rsidRPr="00A359D6">
              <w:rPr>
                <w:rFonts w:ascii="Arial" w:hAnsi="Arial" w:cs="Arial"/>
              </w:rPr>
              <w:t>E02-H03</w:t>
            </w:r>
          </w:p>
        </w:tc>
        <w:tc>
          <w:tcPr>
            <w:tcW w:w="1440" w:type="dxa"/>
          </w:tcPr>
          <w:p w14:paraId="396A4C3B" w14:textId="77777777" w:rsidR="008964D9" w:rsidRPr="00A359D6" w:rsidRDefault="00000000" w:rsidP="00A359D6">
            <w:pPr>
              <w:jc w:val="both"/>
              <w:rPr>
                <w:rFonts w:ascii="Arial" w:hAnsi="Arial" w:cs="Arial"/>
              </w:rPr>
            </w:pPr>
            <w:r w:rsidRPr="00A359D6">
              <w:rPr>
                <w:rFonts w:ascii="Arial" w:hAnsi="Arial" w:cs="Arial"/>
              </w:rPr>
              <w:t>Administrador</w:t>
            </w:r>
          </w:p>
        </w:tc>
        <w:tc>
          <w:tcPr>
            <w:tcW w:w="1440" w:type="dxa"/>
          </w:tcPr>
          <w:p w14:paraId="3DFB44F5" w14:textId="77777777" w:rsidR="008964D9" w:rsidRPr="00A359D6" w:rsidRDefault="00000000" w:rsidP="00A359D6">
            <w:pPr>
              <w:jc w:val="both"/>
              <w:rPr>
                <w:rFonts w:ascii="Arial" w:hAnsi="Arial" w:cs="Arial"/>
                <w:lang w:val="es-CL"/>
              </w:rPr>
            </w:pPr>
            <w:r w:rsidRPr="00A359D6">
              <w:rPr>
                <w:rFonts w:ascii="Arial" w:hAnsi="Arial" w:cs="Arial"/>
                <w:lang w:val="es-CL"/>
              </w:rPr>
              <w:t>Visualización del inventario de vehículos</w:t>
            </w:r>
          </w:p>
        </w:tc>
        <w:tc>
          <w:tcPr>
            <w:tcW w:w="1440" w:type="dxa"/>
          </w:tcPr>
          <w:p w14:paraId="6B913674" w14:textId="77777777" w:rsidR="008964D9" w:rsidRPr="00A359D6" w:rsidRDefault="00000000" w:rsidP="00A359D6">
            <w:pPr>
              <w:jc w:val="both"/>
              <w:rPr>
                <w:rFonts w:ascii="Arial" w:hAnsi="Arial" w:cs="Arial"/>
              </w:rPr>
            </w:pPr>
            <w:r w:rsidRPr="00A359D6">
              <w:rPr>
                <w:rFonts w:ascii="Arial" w:hAnsi="Arial" w:cs="Arial"/>
              </w:rPr>
              <w:t>M</w:t>
            </w:r>
          </w:p>
        </w:tc>
        <w:tc>
          <w:tcPr>
            <w:tcW w:w="1440" w:type="dxa"/>
          </w:tcPr>
          <w:p w14:paraId="3CE2FCF9" w14:textId="77777777" w:rsidR="008964D9" w:rsidRPr="00A359D6" w:rsidRDefault="00000000" w:rsidP="00A359D6">
            <w:pPr>
              <w:jc w:val="both"/>
              <w:rPr>
                <w:rFonts w:ascii="Arial" w:hAnsi="Arial" w:cs="Arial"/>
              </w:rPr>
            </w:pPr>
            <w:r w:rsidRPr="00A359D6">
              <w:rPr>
                <w:rFonts w:ascii="Arial" w:hAnsi="Arial" w:cs="Arial"/>
              </w:rPr>
              <w:t>2</w:t>
            </w:r>
          </w:p>
        </w:tc>
        <w:tc>
          <w:tcPr>
            <w:tcW w:w="1440" w:type="dxa"/>
          </w:tcPr>
          <w:p w14:paraId="6B0FA775" w14:textId="77777777" w:rsidR="008964D9" w:rsidRPr="00A359D6" w:rsidRDefault="00000000" w:rsidP="00A359D6">
            <w:pPr>
              <w:jc w:val="both"/>
              <w:rPr>
                <w:rFonts w:ascii="Arial" w:hAnsi="Arial" w:cs="Arial"/>
              </w:rPr>
            </w:pPr>
            <w:r w:rsidRPr="00A359D6">
              <w:rPr>
                <w:rFonts w:ascii="Arial" w:hAnsi="Arial" w:cs="Arial"/>
              </w:rPr>
              <w:t>5</w:t>
            </w:r>
          </w:p>
        </w:tc>
      </w:tr>
      <w:tr w:rsidR="008964D9" w:rsidRPr="00A359D6" w14:paraId="449B1E87" w14:textId="77777777">
        <w:tc>
          <w:tcPr>
            <w:tcW w:w="1440" w:type="dxa"/>
          </w:tcPr>
          <w:p w14:paraId="32FEE432" w14:textId="77777777" w:rsidR="008964D9" w:rsidRPr="00A359D6" w:rsidRDefault="00000000" w:rsidP="00A359D6">
            <w:pPr>
              <w:jc w:val="both"/>
              <w:rPr>
                <w:rFonts w:ascii="Arial" w:hAnsi="Arial" w:cs="Arial"/>
              </w:rPr>
            </w:pPr>
            <w:r w:rsidRPr="00A359D6">
              <w:rPr>
                <w:rFonts w:ascii="Arial" w:hAnsi="Arial" w:cs="Arial"/>
              </w:rPr>
              <w:t>E02-H04</w:t>
            </w:r>
          </w:p>
        </w:tc>
        <w:tc>
          <w:tcPr>
            <w:tcW w:w="1440" w:type="dxa"/>
          </w:tcPr>
          <w:p w14:paraId="778522EF" w14:textId="77777777" w:rsidR="008964D9" w:rsidRPr="00A359D6" w:rsidRDefault="00000000" w:rsidP="00A359D6">
            <w:pPr>
              <w:jc w:val="both"/>
              <w:rPr>
                <w:rFonts w:ascii="Arial" w:hAnsi="Arial" w:cs="Arial"/>
              </w:rPr>
            </w:pPr>
            <w:r w:rsidRPr="00A359D6">
              <w:rPr>
                <w:rFonts w:ascii="Arial" w:hAnsi="Arial" w:cs="Arial"/>
              </w:rPr>
              <w:t>Administrador</w:t>
            </w:r>
          </w:p>
        </w:tc>
        <w:tc>
          <w:tcPr>
            <w:tcW w:w="1440" w:type="dxa"/>
          </w:tcPr>
          <w:p w14:paraId="499A23AF" w14:textId="77777777" w:rsidR="008964D9" w:rsidRPr="00A359D6" w:rsidRDefault="00000000" w:rsidP="00A359D6">
            <w:pPr>
              <w:jc w:val="both"/>
              <w:rPr>
                <w:rFonts w:ascii="Arial" w:hAnsi="Arial" w:cs="Arial"/>
                <w:lang w:val="es-CL"/>
              </w:rPr>
            </w:pPr>
            <w:r w:rsidRPr="00A359D6">
              <w:rPr>
                <w:rFonts w:ascii="Arial" w:hAnsi="Arial" w:cs="Arial"/>
                <w:lang w:val="es-CL"/>
              </w:rPr>
              <w:t>Mostrar estado de los vehículos</w:t>
            </w:r>
          </w:p>
        </w:tc>
        <w:tc>
          <w:tcPr>
            <w:tcW w:w="1440" w:type="dxa"/>
          </w:tcPr>
          <w:p w14:paraId="3957C9F7" w14:textId="77777777" w:rsidR="008964D9" w:rsidRPr="00A359D6" w:rsidRDefault="00000000" w:rsidP="00A359D6">
            <w:pPr>
              <w:jc w:val="both"/>
              <w:rPr>
                <w:rFonts w:ascii="Arial" w:hAnsi="Arial" w:cs="Arial"/>
              </w:rPr>
            </w:pPr>
            <w:r w:rsidRPr="00A359D6">
              <w:rPr>
                <w:rFonts w:ascii="Arial" w:hAnsi="Arial" w:cs="Arial"/>
              </w:rPr>
              <w:t>L</w:t>
            </w:r>
          </w:p>
        </w:tc>
        <w:tc>
          <w:tcPr>
            <w:tcW w:w="1440" w:type="dxa"/>
          </w:tcPr>
          <w:p w14:paraId="77EBD6F4" w14:textId="77777777" w:rsidR="008964D9" w:rsidRPr="00A359D6" w:rsidRDefault="00000000" w:rsidP="00A359D6">
            <w:pPr>
              <w:jc w:val="both"/>
              <w:rPr>
                <w:rFonts w:ascii="Arial" w:hAnsi="Arial" w:cs="Arial"/>
              </w:rPr>
            </w:pPr>
            <w:r w:rsidRPr="00A359D6">
              <w:rPr>
                <w:rFonts w:ascii="Arial" w:hAnsi="Arial" w:cs="Arial"/>
              </w:rPr>
              <w:t>3</w:t>
            </w:r>
          </w:p>
        </w:tc>
        <w:tc>
          <w:tcPr>
            <w:tcW w:w="1440" w:type="dxa"/>
          </w:tcPr>
          <w:p w14:paraId="2DA240C2" w14:textId="77777777" w:rsidR="008964D9" w:rsidRPr="00A359D6" w:rsidRDefault="00000000" w:rsidP="00A359D6">
            <w:pPr>
              <w:jc w:val="both"/>
              <w:rPr>
                <w:rFonts w:ascii="Arial" w:hAnsi="Arial" w:cs="Arial"/>
              </w:rPr>
            </w:pPr>
            <w:r w:rsidRPr="00A359D6">
              <w:rPr>
                <w:rFonts w:ascii="Arial" w:hAnsi="Arial" w:cs="Arial"/>
              </w:rPr>
              <w:t>8</w:t>
            </w:r>
          </w:p>
        </w:tc>
      </w:tr>
      <w:tr w:rsidR="008964D9" w:rsidRPr="00A359D6" w14:paraId="0B938547" w14:textId="77777777">
        <w:tc>
          <w:tcPr>
            <w:tcW w:w="1440" w:type="dxa"/>
          </w:tcPr>
          <w:p w14:paraId="0DEF08E6" w14:textId="77777777" w:rsidR="008964D9" w:rsidRPr="00A359D6" w:rsidRDefault="00000000" w:rsidP="00A359D6">
            <w:pPr>
              <w:jc w:val="both"/>
              <w:rPr>
                <w:rFonts w:ascii="Arial" w:hAnsi="Arial" w:cs="Arial"/>
              </w:rPr>
            </w:pPr>
            <w:r w:rsidRPr="00A359D6">
              <w:rPr>
                <w:rFonts w:ascii="Arial" w:hAnsi="Arial" w:cs="Arial"/>
              </w:rPr>
              <w:t>E02-H05</w:t>
            </w:r>
          </w:p>
        </w:tc>
        <w:tc>
          <w:tcPr>
            <w:tcW w:w="1440" w:type="dxa"/>
          </w:tcPr>
          <w:p w14:paraId="26350997" w14:textId="77777777" w:rsidR="008964D9" w:rsidRPr="00A359D6" w:rsidRDefault="00000000" w:rsidP="00A359D6">
            <w:pPr>
              <w:jc w:val="both"/>
              <w:rPr>
                <w:rFonts w:ascii="Arial" w:hAnsi="Arial" w:cs="Arial"/>
              </w:rPr>
            </w:pPr>
            <w:r w:rsidRPr="00A359D6">
              <w:rPr>
                <w:rFonts w:ascii="Arial" w:hAnsi="Arial" w:cs="Arial"/>
              </w:rPr>
              <w:t>Administrador</w:t>
            </w:r>
          </w:p>
        </w:tc>
        <w:tc>
          <w:tcPr>
            <w:tcW w:w="1440" w:type="dxa"/>
          </w:tcPr>
          <w:p w14:paraId="5BBDBBDF" w14:textId="77777777" w:rsidR="008964D9" w:rsidRPr="00A359D6" w:rsidRDefault="00000000" w:rsidP="00A359D6">
            <w:pPr>
              <w:jc w:val="both"/>
              <w:rPr>
                <w:rFonts w:ascii="Arial" w:hAnsi="Arial" w:cs="Arial"/>
                <w:lang w:val="es-CL"/>
              </w:rPr>
            </w:pPr>
            <w:r w:rsidRPr="00A359D6">
              <w:rPr>
                <w:rFonts w:ascii="Arial" w:hAnsi="Arial" w:cs="Arial"/>
                <w:lang w:val="es-CL"/>
              </w:rPr>
              <w:t>Creación de nuevos vehículos en el sistema</w:t>
            </w:r>
          </w:p>
        </w:tc>
        <w:tc>
          <w:tcPr>
            <w:tcW w:w="1440" w:type="dxa"/>
          </w:tcPr>
          <w:p w14:paraId="18DD47EF" w14:textId="77777777" w:rsidR="008964D9" w:rsidRPr="00A359D6" w:rsidRDefault="00000000" w:rsidP="00A359D6">
            <w:pPr>
              <w:jc w:val="both"/>
              <w:rPr>
                <w:rFonts w:ascii="Arial" w:hAnsi="Arial" w:cs="Arial"/>
              </w:rPr>
            </w:pPr>
            <w:r w:rsidRPr="00A359D6">
              <w:rPr>
                <w:rFonts w:ascii="Arial" w:hAnsi="Arial" w:cs="Arial"/>
              </w:rPr>
              <w:t>XL</w:t>
            </w:r>
          </w:p>
        </w:tc>
        <w:tc>
          <w:tcPr>
            <w:tcW w:w="1440" w:type="dxa"/>
          </w:tcPr>
          <w:p w14:paraId="7C1D6134" w14:textId="77777777" w:rsidR="008964D9" w:rsidRPr="00A359D6" w:rsidRDefault="00000000" w:rsidP="00A359D6">
            <w:pPr>
              <w:jc w:val="both"/>
              <w:rPr>
                <w:rFonts w:ascii="Arial" w:hAnsi="Arial" w:cs="Arial"/>
              </w:rPr>
            </w:pPr>
            <w:r w:rsidRPr="00A359D6">
              <w:rPr>
                <w:rFonts w:ascii="Arial" w:hAnsi="Arial" w:cs="Arial"/>
              </w:rPr>
              <w:t>4</w:t>
            </w:r>
          </w:p>
        </w:tc>
        <w:tc>
          <w:tcPr>
            <w:tcW w:w="1440" w:type="dxa"/>
          </w:tcPr>
          <w:p w14:paraId="0E270FBD" w14:textId="77777777" w:rsidR="008964D9" w:rsidRPr="00A359D6" w:rsidRDefault="00000000" w:rsidP="00A359D6">
            <w:pPr>
              <w:jc w:val="both"/>
              <w:rPr>
                <w:rFonts w:ascii="Arial" w:hAnsi="Arial" w:cs="Arial"/>
              </w:rPr>
            </w:pPr>
            <w:r w:rsidRPr="00A359D6">
              <w:rPr>
                <w:rFonts w:ascii="Arial" w:hAnsi="Arial" w:cs="Arial"/>
              </w:rPr>
              <w:t>13</w:t>
            </w:r>
          </w:p>
        </w:tc>
      </w:tr>
    </w:tbl>
    <w:p w14:paraId="0D24EFBE" w14:textId="77777777" w:rsidR="00A359D6" w:rsidRDefault="00A359D6" w:rsidP="00A359D6">
      <w:pPr>
        <w:jc w:val="both"/>
        <w:rPr>
          <w:rFonts w:ascii="Arial" w:hAnsi="Arial" w:cs="Arial"/>
          <w:lang w:val="es-CL"/>
        </w:rPr>
      </w:pPr>
    </w:p>
    <w:p w14:paraId="356CB070" w14:textId="2F0806BE" w:rsidR="008964D9" w:rsidRPr="00A359D6" w:rsidRDefault="00A359D6" w:rsidP="00A359D6">
      <w:pPr>
        <w:jc w:val="both"/>
        <w:rPr>
          <w:rFonts w:ascii="Arial" w:hAnsi="Arial" w:cs="Arial"/>
          <w:b/>
          <w:bCs/>
          <w:sz w:val="24"/>
          <w:szCs w:val="24"/>
          <w:lang w:val="es-CL"/>
        </w:rPr>
      </w:pPr>
      <w:r w:rsidRPr="00A359D6">
        <w:rPr>
          <w:rFonts w:ascii="Arial" w:hAnsi="Arial" w:cs="Arial"/>
          <w:b/>
          <w:bCs/>
          <w:sz w:val="24"/>
          <w:szCs w:val="24"/>
          <w:lang w:val="es-CL"/>
        </w:rPr>
        <w:t>ESTIMACIÓN DE ESFUERZO PARA EL SPRINT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8964D9" w:rsidRPr="00A359D6" w14:paraId="55F6E5AF" w14:textId="77777777">
        <w:tc>
          <w:tcPr>
            <w:tcW w:w="2160" w:type="dxa"/>
          </w:tcPr>
          <w:p w14:paraId="25B982A5" w14:textId="636064BF" w:rsidR="008964D9" w:rsidRPr="00A359D6" w:rsidRDefault="00A359D6" w:rsidP="00A359D6">
            <w:pPr>
              <w:jc w:val="both"/>
              <w:rPr>
                <w:rFonts w:ascii="Arial" w:hAnsi="Arial" w:cs="Arial"/>
                <w:b/>
                <w:bCs/>
              </w:rPr>
            </w:pPr>
            <w:r w:rsidRPr="00A359D6">
              <w:rPr>
                <w:rFonts w:ascii="Arial" w:hAnsi="Arial" w:cs="Arial"/>
                <w:b/>
                <w:bCs/>
              </w:rPr>
              <w:t>HISTORIA</w:t>
            </w:r>
          </w:p>
        </w:tc>
        <w:tc>
          <w:tcPr>
            <w:tcW w:w="2160" w:type="dxa"/>
          </w:tcPr>
          <w:p w14:paraId="58D5B221" w14:textId="70F1D576" w:rsidR="008964D9" w:rsidRPr="00A359D6" w:rsidRDefault="00A359D6" w:rsidP="00A359D6">
            <w:pPr>
              <w:jc w:val="both"/>
              <w:rPr>
                <w:rFonts w:ascii="Arial" w:hAnsi="Arial" w:cs="Arial"/>
                <w:b/>
                <w:bCs/>
              </w:rPr>
            </w:pPr>
            <w:r w:rsidRPr="00A359D6">
              <w:rPr>
                <w:rFonts w:ascii="Arial" w:hAnsi="Arial" w:cs="Arial"/>
                <w:b/>
                <w:bCs/>
              </w:rPr>
              <w:t>VALOR</w:t>
            </w:r>
          </w:p>
        </w:tc>
        <w:tc>
          <w:tcPr>
            <w:tcW w:w="2160" w:type="dxa"/>
          </w:tcPr>
          <w:p w14:paraId="191F930D" w14:textId="21AA49D4" w:rsidR="008964D9" w:rsidRPr="00A359D6" w:rsidRDefault="00A359D6" w:rsidP="00A359D6">
            <w:pPr>
              <w:jc w:val="both"/>
              <w:rPr>
                <w:rFonts w:ascii="Arial" w:hAnsi="Arial" w:cs="Arial"/>
                <w:b/>
                <w:bCs/>
              </w:rPr>
            </w:pPr>
            <w:r w:rsidRPr="00A359D6">
              <w:rPr>
                <w:rFonts w:ascii="Arial" w:hAnsi="Arial" w:cs="Arial"/>
                <w:b/>
                <w:bCs/>
              </w:rPr>
              <w:t>ESFUERZO</w:t>
            </w:r>
          </w:p>
        </w:tc>
        <w:tc>
          <w:tcPr>
            <w:tcW w:w="2160" w:type="dxa"/>
          </w:tcPr>
          <w:p w14:paraId="6B592540" w14:textId="356151E6" w:rsidR="008964D9" w:rsidRPr="00A359D6" w:rsidRDefault="00A359D6" w:rsidP="00A359D6">
            <w:pPr>
              <w:jc w:val="both"/>
              <w:rPr>
                <w:rFonts w:ascii="Arial" w:hAnsi="Arial" w:cs="Arial"/>
                <w:b/>
                <w:bCs/>
              </w:rPr>
            </w:pPr>
            <w:r w:rsidRPr="00A359D6">
              <w:rPr>
                <w:rFonts w:ascii="Arial" w:hAnsi="Arial" w:cs="Arial"/>
                <w:b/>
                <w:bCs/>
              </w:rPr>
              <w:t>HORAS</w:t>
            </w:r>
          </w:p>
        </w:tc>
      </w:tr>
      <w:tr w:rsidR="008964D9" w:rsidRPr="00A359D6" w14:paraId="5D638B2D" w14:textId="77777777">
        <w:tc>
          <w:tcPr>
            <w:tcW w:w="2160" w:type="dxa"/>
          </w:tcPr>
          <w:p w14:paraId="7BD657E4" w14:textId="77777777" w:rsidR="008964D9" w:rsidRPr="00A359D6" w:rsidRDefault="00000000" w:rsidP="00A359D6">
            <w:pPr>
              <w:jc w:val="both"/>
              <w:rPr>
                <w:rFonts w:ascii="Arial" w:hAnsi="Arial" w:cs="Arial"/>
              </w:rPr>
            </w:pPr>
            <w:r w:rsidRPr="00A359D6">
              <w:rPr>
                <w:rFonts w:ascii="Arial" w:hAnsi="Arial" w:cs="Arial"/>
              </w:rPr>
              <w:t>E01-H01</w:t>
            </w:r>
          </w:p>
        </w:tc>
        <w:tc>
          <w:tcPr>
            <w:tcW w:w="2160" w:type="dxa"/>
          </w:tcPr>
          <w:p w14:paraId="68F6C68E" w14:textId="77777777" w:rsidR="008964D9" w:rsidRPr="00A359D6" w:rsidRDefault="00000000" w:rsidP="00A359D6">
            <w:pPr>
              <w:jc w:val="both"/>
              <w:rPr>
                <w:rFonts w:ascii="Arial" w:hAnsi="Arial" w:cs="Arial"/>
              </w:rPr>
            </w:pPr>
            <w:r w:rsidRPr="00A359D6">
              <w:rPr>
                <w:rFonts w:ascii="Arial" w:hAnsi="Arial" w:cs="Arial"/>
              </w:rPr>
              <w:t>1</w:t>
            </w:r>
          </w:p>
        </w:tc>
        <w:tc>
          <w:tcPr>
            <w:tcW w:w="2160" w:type="dxa"/>
          </w:tcPr>
          <w:p w14:paraId="5E2C11AC" w14:textId="77777777" w:rsidR="008964D9" w:rsidRPr="00A359D6" w:rsidRDefault="00000000" w:rsidP="00A359D6">
            <w:pPr>
              <w:jc w:val="both"/>
              <w:rPr>
                <w:rFonts w:ascii="Arial" w:hAnsi="Arial" w:cs="Arial"/>
              </w:rPr>
            </w:pPr>
            <w:r w:rsidRPr="00A359D6">
              <w:rPr>
                <w:rFonts w:ascii="Arial" w:hAnsi="Arial" w:cs="Arial"/>
              </w:rPr>
              <w:t>Esfuerzo base</w:t>
            </w:r>
          </w:p>
        </w:tc>
        <w:tc>
          <w:tcPr>
            <w:tcW w:w="2160" w:type="dxa"/>
          </w:tcPr>
          <w:p w14:paraId="5BAED663" w14:textId="77777777" w:rsidR="008964D9" w:rsidRPr="00A359D6" w:rsidRDefault="00000000" w:rsidP="00A359D6">
            <w:pPr>
              <w:jc w:val="both"/>
              <w:rPr>
                <w:rFonts w:ascii="Arial" w:hAnsi="Arial" w:cs="Arial"/>
              </w:rPr>
            </w:pPr>
            <w:r w:rsidRPr="00A359D6">
              <w:rPr>
                <w:rFonts w:ascii="Arial" w:hAnsi="Arial" w:cs="Arial"/>
              </w:rPr>
              <w:t>4</w:t>
            </w:r>
          </w:p>
        </w:tc>
      </w:tr>
      <w:tr w:rsidR="008964D9" w:rsidRPr="00A359D6" w14:paraId="23A6580B" w14:textId="77777777">
        <w:tc>
          <w:tcPr>
            <w:tcW w:w="2160" w:type="dxa"/>
          </w:tcPr>
          <w:p w14:paraId="4EDF16D0" w14:textId="77777777" w:rsidR="008964D9" w:rsidRPr="00A359D6" w:rsidRDefault="00000000" w:rsidP="00A359D6">
            <w:pPr>
              <w:jc w:val="both"/>
              <w:rPr>
                <w:rFonts w:ascii="Arial" w:hAnsi="Arial" w:cs="Arial"/>
              </w:rPr>
            </w:pPr>
            <w:r w:rsidRPr="00A359D6">
              <w:rPr>
                <w:rFonts w:ascii="Arial" w:hAnsi="Arial" w:cs="Arial"/>
              </w:rPr>
              <w:t>E02-H02</w:t>
            </w:r>
          </w:p>
        </w:tc>
        <w:tc>
          <w:tcPr>
            <w:tcW w:w="2160" w:type="dxa"/>
          </w:tcPr>
          <w:p w14:paraId="5F7AFEC1" w14:textId="77777777" w:rsidR="008964D9" w:rsidRPr="00A359D6" w:rsidRDefault="00000000" w:rsidP="00A359D6">
            <w:pPr>
              <w:jc w:val="both"/>
              <w:rPr>
                <w:rFonts w:ascii="Arial" w:hAnsi="Arial" w:cs="Arial"/>
              </w:rPr>
            </w:pPr>
            <w:r w:rsidRPr="00A359D6">
              <w:rPr>
                <w:rFonts w:ascii="Arial" w:hAnsi="Arial" w:cs="Arial"/>
              </w:rPr>
              <w:t>5</w:t>
            </w:r>
          </w:p>
        </w:tc>
        <w:tc>
          <w:tcPr>
            <w:tcW w:w="2160" w:type="dxa"/>
          </w:tcPr>
          <w:p w14:paraId="0C8C201D" w14:textId="77777777" w:rsidR="008964D9" w:rsidRPr="00A359D6" w:rsidRDefault="00000000" w:rsidP="00A359D6">
            <w:pPr>
              <w:jc w:val="both"/>
              <w:rPr>
                <w:rFonts w:ascii="Arial" w:hAnsi="Arial" w:cs="Arial"/>
              </w:rPr>
            </w:pPr>
            <w:r w:rsidRPr="00A359D6">
              <w:rPr>
                <w:rFonts w:ascii="Arial" w:hAnsi="Arial" w:cs="Arial"/>
              </w:rPr>
              <w:t>5 veces el esfuerzo base</w:t>
            </w:r>
          </w:p>
        </w:tc>
        <w:tc>
          <w:tcPr>
            <w:tcW w:w="2160" w:type="dxa"/>
          </w:tcPr>
          <w:p w14:paraId="76B89E85" w14:textId="77777777" w:rsidR="008964D9" w:rsidRPr="00A359D6" w:rsidRDefault="00000000" w:rsidP="00A359D6">
            <w:pPr>
              <w:jc w:val="both"/>
              <w:rPr>
                <w:rFonts w:ascii="Arial" w:hAnsi="Arial" w:cs="Arial"/>
              </w:rPr>
            </w:pPr>
            <w:r w:rsidRPr="00A359D6">
              <w:rPr>
                <w:rFonts w:ascii="Arial" w:hAnsi="Arial" w:cs="Arial"/>
              </w:rPr>
              <w:t>20</w:t>
            </w:r>
          </w:p>
        </w:tc>
      </w:tr>
      <w:tr w:rsidR="008964D9" w:rsidRPr="00A359D6" w14:paraId="069628BD" w14:textId="77777777">
        <w:tc>
          <w:tcPr>
            <w:tcW w:w="2160" w:type="dxa"/>
          </w:tcPr>
          <w:p w14:paraId="3F8C5DE9" w14:textId="77777777" w:rsidR="008964D9" w:rsidRPr="00A359D6" w:rsidRDefault="00000000" w:rsidP="00A359D6">
            <w:pPr>
              <w:jc w:val="both"/>
              <w:rPr>
                <w:rFonts w:ascii="Arial" w:hAnsi="Arial" w:cs="Arial"/>
              </w:rPr>
            </w:pPr>
            <w:r w:rsidRPr="00A359D6">
              <w:rPr>
                <w:rFonts w:ascii="Arial" w:hAnsi="Arial" w:cs="Arial"/>
              </w:rPr>
              <w:t>E02-H03</w:t>
            </w:r>
          </w:p>
        </w:tc>
        <w:tc>
          <w:tcPr>
            <w:tcW w:w="2160" w:type="dxa"/>
          </w:tcPr>
          <w:p w14:paraId="06FB8B2A" w14:textId="77777777" w:rsidR="008964D9" w:rsidRPr="00A359D6" w:rsidRDefault="00000000" w:rsidP="00A359D6">
            <w:pPr>
              <w:jc w:val="both"/>
              <w:rPr>
                <w:rFonts w:ascii="Arial" w:hAnsi="Arial" w:cs="Arial"/>
              </w:rPr>
            </w:pPr>
            <w:r w:rsidRPr="00A359D6">
              <w:rPr>
                <w:rFonts w:ascii="Arial" w:hAnsi="Arial" w:cs="Arial"/>
              </w:rPr>
              <w:t>5</w:t>
            </w:r>
          </w:p>
        </w:tc>
        <w:tc>
          <w:tcPr>
            <w:tcW w:w="2160" w:type="dxa"/>
          </w:tcPr>
          <w:p w14:paraId="7B1683B9" w14:textId="77777777" w:rsidR="008964D9" w:rsidRPr="00A359D6" w:rsidRDefault="00000000" w:rsidP="00A359D6">
            <w:pPr>
              <w:jc w:val="both"/>
              <w:rPr>
                <w:rFonts w:ascii="Arial" w:hAnsi="Arial" w:cs="Arial"/>
              </w:rPr>
            </w:pPr>
            <w:r w:rsidRPr="00A359D6">
              <w:rPr>
                <w:rFonts w:ascii="Arial" w:hAnsi="Arial" w:cs="Arial"/>
              </w:rPr>
              <w:t>5 veces el esfuerzo base</w:t>
            </w:r>
          </w:p>
        </w:tc>
        <w:tc>
          <w:tcPr>
            <w:tcW w:w="2160" w:type="dxa"/>
          </w:tcPr>
          <w:p w14:paraId="29C85CA0" w14:textId="77777777" w:rsidR="008964D9" w:rsidRPr="00A359D6" w:rsidRDefault="00000000" w:rsidP="00A359D6">
            <w:pPr>
              <w:jc w:val="both"/>
              <w:rPr>
                <w:rFonts w:ascii="Arial" w:hAnsi="Arial" w:cs="Arial"/>
              </w:rPr>
            </w:pPr>
            <w:r w:rsidRPr="00A359D6">
              <w:rPr>
                <w:rFonts w:ascii="Arial" w:hAnsi="Arial" w:cs="Arial"/>
              </w:rPr>
              <w:t>20</w:t>
            </w:r>
          </w:p>
        </w:tc>
      </w:tr>
      <w:tr w:rsidR="008964D9" w:rsidRPr="00A359D6" w14:paraId="527B8BAD" w14:textId="77777777">
        <w:tc>
          <w:tcPr>
            <w:tcW w:w="2160" w:type="dxa"/>
          </w:tcPr>
          <w:p w14:paraId="49A5A07E" w14:textId="77777777" w:rsidR="008964D9" w:rsidRPr="00A359D6" w:rsidRDefault="00000000" w:rsidP="00A359D6">
            <w:pPr>
              <w:jc w:val="both"/>
              <w:rPr>
                <w:rFonts w:ascii="Arial" w:hAnsi="Arial" w:cs="Arial"/>
              </w:rPr>
            </w:pPr>
            <w:r w:rsidRPr="00A359D6">
              <w:rPr>
                <w:rFonts w:ascii="Arial" w:hAnsi="Arial" w:cs="Arial"/>
              </w:rPr>
              <w:t>E02-H04</w:t>
            </w:r>
          </w:p>
        </w:tc>
        <w:tc>
          <w:tcPr>
            <w:tcW w:w="2160" w:type="dxa"/>
          </w:tcPr>
          <w:p w14:paraId="720AE6B3" w14:textId="77777777" w:rsidR="008964D9" w:rsidRPr="00A359D6" w:rsidRDefault="00000000" w:rsidP="00A359D6">
            <w:pPr>
              <w:jc w:val="both"/>
              <w:rPr>
                <w:rFonts w:ascii="Arial" w:hAnsi="Arial" w:cs="Arial"/>
              </w:rPr>
            </w:pPr>
            <w:r w:rsidRPr="00A359D6">
              <w:rPr>
                <w:rFonts w:ascii="Arial" w:hAnsi="Arial" w:cs="Arial"/>
              </w:rPr>
              <w:t>8</w:t>
            </w:r>
          </w:p>
        </w:tc>
        <w:tc>
          <w:tcPr>
            <w:tcW w:w="2160" w:type="dxa"/>
          </w:tcPr>
          <w:p w14:paraId="27415492" w14:textId="77777777" w:rsidR="008964D9" w:rsidRPr="00A359D6" w:rsidRDefault="00000000" w:rsidP="00A359D6">
            <w:pPr>
              <w:jc w:val="both"/>
              <w:rPr>
                <w:rFonts w:ascii="Arial" w:hAnsi="Arial" w:cs="Arial"/>
              </w:rPr>
            </w:pPr>
            <w:r w:rsidRPr="00A359D6">
              <w:rPr>
                <w:rFonts w:ascii="Arial" w:hAnsi="Arial" w:cs="Arial"/>
              </w:rPr>
              <w:t>8 veces el esfuerzo base</w:t>
            </w:r>
          </w:p>
        </w:tc>
        <w:tc>
          <w:tcPr>
            <w:tcW w:w="2160" w:type="dxa"/>
          </w:tcPr>
          <w:p w14:paraId="10561BF7" w14:textId="77777777" w:rsidR="008964D9" w:rsidRPr="00A359D6" w:rsidRDefault="00000000" w:rsidP="00A359D6">
            <w:pPr>
              <w:jc w:val="both"/>
              <w:rPr>
                <w:rFonts w:ascii="Arial" w:hAnsi="Arial" w:cs="Arial"/>
              </w:rPr>
            </w:pPr>
            <w:r w:rsidRPr="00A359D6">
              <w:rPr>
                <w:rFonts w:ascii="Arial" w:hAnsi="Arial" w:cs="Arial"/>
              </w:rPr>
              <w:t>32</w:t>
            </w:r>
          </w:p>
        </w:tc>
      </w:tr>
      <w:tr w:rsidR="008964D9" w:rsidRPr="00A359D6" w14:paraId="4275343E" w14:textId="77777777">
        <w:tc>
          <w:tcPr>
            <w:tcW w:w="2160" w:type="dxa"/>
          </w:tcPr>
          <w:p w14:paraId="68AA477C" w14:textId="77777777" w:rsidR="008964D9" w:rsidRPr="00A359D6" w:rsidRDefault="00000000" w:rsidP="00A359D6">
            <w:pPr>
              <w:jc w:val="both"/>
              <w:rPr>
                <w:rFonts w:ascii="Arial" w:hAnsi="Arial" w:cs="Arial"/>
              </w:rPr>
            </w:pPr>
            <w:r w:rsidRPr="00A359D6">
              <w:rPr>
                <w:rFonts w:ascii="Arial" w:hAnsi="Arial" w:cs="Arial"/>
              </w:rPr>
              <w:t>E02-H05</w:t>
            </w:r>
          </w:p>
        </w:tc>
        <w:tc>
          <w:tcPr>
            <w:tcW w:w="2160" w:type="dxa"/>
          </w:tcPr>
          <w:p w14:paraId="67853F81" w14:textId="77777777" w:rsidR="008964D9" w:rsidRPr="00A359D6" w:rsidRDefault="00000000" w:rsidP="00A359D6">
            <w:pPr>
              <w:jc w:val="both"/>
              <w:rPr>
                <w:rFonts w:ascii="Arial" w:hAnsi="Arial" w:cs="Arial"/>
              </w:rPr>
            </w:pPr>
            <w:r w:rsidRPr="00A359D6">
              <w:rPr>
                <w:rFonts w:ascii="Arial" w:hAnsi="Arial" w:cs="Arial"/>
              </w:rPr>
              <w:t>13</w:t>
            </w:r>
          </w:p>
        </w:tc>
        <w:tc>
          <w:tcPr>
            <w:tcW w:w="2160" w:type="dxa"/>
          </w:tcPr>
          <w:p w14:paraId="7DE2216F" w14:textId="77777777" w:rsidR="008964D9" w:rsidRPr="00A359D6" w:rsidRDefault="00000000" w:rsidP="00A359D6">
            <w:pPr>
              <w:jc w:val="both"/>
              <w:rPr>
                <w:rFonts w:ascii="Arial" w:hAnsi="Arial" w:cs="Arial"/>
              </w:rPr>
            </w:pPr>
            <w:r w:rsidRPr="00A359D6">
              <w:rPr>
                <w:rFonts w:ascii="Arial" w:hAnsi="Arial" w:cs="Arial"/>
              </w:rPr>
              <w:t>13 veces el esfuerzo base</w:t>
            </w:r>
          </w:p>
        </w:tc>
        <w:tc>
          <w:tcPr>
            <w:tcW w:w="2160" w:type="dxa"/>
          </w:tcPr>
          <w:p w14:paraId="67299CE7" w14:textId="77777777" w:rsidR="008964D9" w:rsidRPr="00A359D6" w:rsidRDefault="00000000" w:rsidP="00A359D6">
            <w:pPr>
              <w:jc w:val="both"/>
              <w:rPr>
                <w:rFonts w:ascii="Arial" w:hAnsi="Arial" w:cs="Arial"/>
              </w:rPr>
            </w:pPr>
            <w:r w:rsidRPr="00A359D6">
              <w:rPr>
                <w:rFonts w:ascii="Arial" w:hAnsi="Arial" w:cs="Arial"/>
              </w:rPr>
              <w:t>52</w:t>
            </w:r>
          </w:p>
        </w:tc>
      </w:tr>
    </w:tbl>
    <w:p w14:paraId="2561FEB3" w14:textId="307FB1C6" w:rsidR="008964D9" w:rsidRPr="00A359D6" w:rsidRDefault="00A359D6" w:rsidP="00A359D6">
      <w:pPr>
        <w:rPr>
          <w:rFonts w:ascii="Arial" w:hAnsi="Arial" w:cs="Arial"/>
          <w:b/>
          <w:bCs/>
          <w:sz w:val="24"/>
          <w:szCs w:val="24"/>
        </w:rPr>
      </w:pPr>
      <w:r w:rsidRPr="00A359D6">
        <w:rPr>
          <w:rFonts w:ascii="Arial" w:hAnsi="Arial" w:cs="Arial"/>
          <w:b/>
          <w:bCs/>
          <w:sz w:val="24"/>
          <w:szCs w:val="24"/>
        </w:rPr>
        <w:t>EXPLICACIÓN DE LA ESTIMACIÓN</w:t>
      </w:r>
    </w:p>
    <w:p w14:paraId="3B74DA24" w14:textId="7FCE5215" w:rsidR="008964D9" w:rsidRPr="00A359D6" w:rsidRDefault="00000000" w:rsidP="00A359D6">
      <w:pPr>
        <w:rPr>
          <w:rFonts w:ascii="Arial" w:hAnsi="Arial" w:cs="Arial"/>
          <w:lang w:val="es-CL"/>
        </w:rPr>
      </w:pPr>
      <w:r w:rsidRPr="00A359D6">
        <w:rPr>
          <w:rFonts w:ascii="Arial" w:hAnsi="Arial" w:cs="Arial"/>
          <w:lang w:val="es-CL"/>
        </w:rPr>
        <w:t>Historia E01-H01 se toma como referencia con un valor de 1 punto, asignándole 4 horas como esfuerzo base.</w:t>
      </w:r>
      <w:r w:rsidRPr="00A359D6">
        <w:rPr>
          <w:rFonts w:ascii="Arial" w:hAnsi="Arial" w:cs="Arial"/>
          <w:lang w:val="es-CL"/>
        </w:rPr>
        <w:br/>
        <w:t>Historia E02-H02 y E02-H03 tienen un valor de 5 puntos, calculando su esfuerzo como 5 veces el esfuerzo base (4 horas), resultando en 20 horas cada una.</w:t>
      </w:r>
      <w:r w:rsidRPr="00A359D6">
        <w:rPr>
          <w:rFonts w:ascii="Arial" w:hAnsi="Arial" w:cs="Arial"/>
          <w:lang w:val="es-CL"/>
        </w:rPr>
        <w:br/>
        <w:t>Historia E02-H04 tiene un valor de 8 puntos, lo que equivale a 8 veces el esfuerzo base, asignándole 32 horas.</w:t>
      </w:r>
      <w:r w:rsidRPr="00A359D6">
        <w:rPr>
          <w:rFonts w:ascii="Arial" w:hAnsi="Arial" w:cs="Arial"/>
          <w:lang w:val="es-CL"/>
        </w:rPr>
        <w:br/>
        <w:t>-Historia E02-H05 tiene un valor de 13 puntos, equivalente a 13 veces el esfuerzo base, resultando en 52 horas.</w:t>
      </w:r>
    </w:p>
    <w:sectPr w:rsidR="008964D9" w:rsidRPr="00A359D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15460143">
    <w:abstractNumId w:val="8"/>
  </w:num>
  <w:num w:numId="2" w16cid:durableId="1210611815">
    <w:abstractNumId w:val="6"/>
  </w:num>
  <w:num w:numId="3" w16cid:durableId="1338384542">
    <w:abstractNumId w:val="5"/>
  </w:num>
  <w:num w:numId="4" w16cid:durableId="625502700">
    <w:abstractNumId w:val="4"/>
  </w:num>
  <w:num w:numId="5" w16cid:durableId="125591892">
    <w:abstractNumId w:val="7"/>
  </w:num>
  <w:num w:numId="6" w16cid:durableId="1599218311">
    <w:abstractNumId w:val="3"/>
  </w:num>
  <w:num w:numId="7" w16cid:durableId="938681072">
    <w:abstractNumId w:val="2"/>
  </w:num>
  <w:num w:numId="8" w16cid:durableId="38628694">
    <w:abstractNumId w:val="1"/>
  </w:num>
  <w:num w:numId="9" w16cid:durableId="1881092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1036F"/>
    <w:rsid w:val="008964D9"/>
    <w:rsid w:val="00A359D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1CE0706"/>
  <w14:defaultImageDpi w14:val="300"/>
  <w15:docId w15:val="{F8AE43E6-C877-3844-BA2A-87D2E00B3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350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Nicolas Alexander Taiba Espinoza</cp:lastModifiedBy>
  <cp:revision>2</cp:revision>
  <dcterms:created xsi:type="dcterms:W3CDTF">2013-12-23T23:15:00Z</dcterms:created>
  <dcterms:modified xsi:type="dcterms:W3CDTF">2024-10-29T01:27:00Z</dcterms:modified>
  <cp:category/>
</cp:coreProperties>
</file>